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B4F8" w14:textId="77777777" w:rsidR="00FF7CA7" w:rsidRDefault="00000000">
      <w:pPr>
        <w:pStyle w:val="Heading1"/>
      </w:pPr>
      <w:r>
        <w:t>Meatcorps Engine &amp; Snake Game Development Status</w:t>
      </w:r>
    </w:p>
    <w:p w14:paraId="23DB6D8E" w14:textId="77777777" w:rsidR="00FF7CA7" w:rsidRDefault="00000000">
      <w:r>
        <w:t>This document contains a detailed overview of the current state of the Meatcorps custom RayLib-powered game engine and the Snake arcade game project, including completed features, architecture details, and planned features.</w:t>
      </w:r>
    </w:p>
    <w:p w14:paraId="3406A3CC" w14:textId="77777777" w:rsidR="00FF7CA7" w:rsidRDefault="00000000">
      <w:pPr>
        <w:pStyle w:val="Heading2"/>
      </w:pPr>
      <w:r>
        <w:t>1. Engine Architecture Overview</w:t>
      </w:r>
    </w:p>
    <w:p w14:paraId="7DC6A053" w14:textId="77777777" w:rsidR="00FF7CA7" w:rsidRDefault="00000000">
      <w:r>
        <w:t>The engine is built on RayLib for C#, chosen for its simplicity, cross-platform capabilities, and excellent support for ARM and lower-spec devices compared to MonoGame. The architecture is modular and supports dependency injection via an ObjectManager. Key systems include:</w:t>
      </w:r>
      <w:r>
        <w:br/>
        <w:t>- BaseScene management with sub-scene support</w:t>
      </w:r>
      <w:r>
        <w:br/>
        <w:t>- ObjectManager for game object registration and lookup</w:t>
      </w:r>
      <w:r>
        <w:br/>
        <w:t>- RenderService with strict scene and game object layers for deterministic rendering order</w:t>
      </w:r>
      <w:r>
        <w:br/>
        <w:t>- Camera abstraction with world/UI layers</w:t>
      </w:r>
      <w:r>
        <w:br/>
        <w:t>- Post-processing system with pluggable effects</w:t>
      </w:r>
      <w:r>
        <w:br/>
        <w:t>- Input mapping architecture with PlayerInputRouter for flexible player control mapping</w:t>
      </w:r>
      <w:r>
        <w:br/>
        <w:t>- Arduino arcade controller integration with per-button lighting and animations</w:t>
      </w:r>
      <w:r>
        <w:br/>
        <w:t>- Particle system with fluent builder API and mutators</w:t>
      </w:r>
      <w:r>
        <w:br/>
        <w:t>- Tweening utilities for animation, easing, and interpolation</w:t>
      </w:r>
    </w:p>
    <w:p w14:paraId="48017A7A" w14:textId="77777777" w:rsidR="00FF7CA7" w:rsidRDefault="00000000">
      <w:pPr>
        <w:pStyle w:val="Heading2"/>
      </w:pPr>
      <w:r>
        <w:t>2. Completed Features</w:t>
      </w:r>
    </w:p>
    <w:p w14:paraId="349743A2" w14:textId="59C2E2C4" w:rsidR="00596122" w:rsidRDefault="00000000">
      <w:r>
        <w:t>- Core scene management and game loop</w:t>
      </w:r>
      <w:r>
        <w:br/>
        <w:t>- Strict rendering layer order (scene layers + game object layers)</w:t>
      </w:r>
      <w:r>
        <w:br/>
        <w:t xml:space="preserve">- </w:t>
      </w:r>
      <w:proofErr w:type="spellStart"/>
      <w:r>
        <w:t>PixelPerfectRenderTarget</w:t>
      </w:r>
      <w:proofErr w:type="spellEnd"/>
      <w:r>
        <w:t xml:space="preserve"> with post-processing pipeline</w:t>
      </w:r>
      <w:r>
        <w:br/>
        <w:t xml:space="preserve">- Input abstraction via </w:t>
      </w:r>
      <w:proofErr w:type="spellStart"/>
      <w:r>
        <w:t>IInputMapper</w:t>
      </w:r>
      <w:proofErr w:type="spellEnd"/>
      <w:r>
        <w:t xml:space="preserve"> and </w:t>
      </w:r>
      <w:proofErr w:type="spellStart"/>
      <w:r>
        <w:t>IInputMapperWithManager</w:t>
      </w:r>
      <w:proofErr w:type="spellEnd"/>
      <w:r>
        <w:br/>
        <w:t xml:space="preserve">- </w:t>
      </w:r>
      <w:proofErr w:type="spellStart"/>
      <w:r>
        <w:t>PlayerInputRouter</w:t>
      </w:r>
      <w:proofErr w:type="spellEnd"/>
      <w:r>
        <w:t xml:space="preserve"> to assign mappers to different players</w:t>
      </w:r>
      <w:r>
        <w:br/>
        <w:t xml:space="preserve">- </w:t>
      </w:r>
      <w:proofErr w:type="spellStart"/>
      <w:r>
        <w:t>ArduinoControllerModule</w:t>
      </w:r>
      <w:proofErr w:type="spellEnd"/>
      <w:r>
        <w:t xml:space="preserve"> with fluent setup API, player enabling, and button animations (</w:t>
      </w:r>
      <w:proofErr w:type="spellStart"/>
      <w:r>
        <w:t>BlinkAnimation</w:t>
      </w:r>
      <w:proofErr w:type="spellEnd"/>
      <w:r>
        <w:t xml:space="preserve">, </w:t>
      </w:r>
      <w:proofErr w:type="spellStart"/>
      <w:r>
        <w:t>FlashAnimation</w:t>
      </w:r>
      <w:proofErr w:type="spellEnd"/>
      <w:r>
        <w:t>)</w:t>
      </w:r>
      <w:r>
        <w:br/>
        <w:t>- Particle system with support for custom mutators and velocity-based oscillations</w:t>
      </w:r>
      <w:r>
        <w:br/>
        <w:t>- Meat spawn logic ensuring placement only on free grid positions</w:t>
      </w:r>
      <w:r>
        <w:br/>
        <w:t>- Multiplayer support with Arduino double-player arcade controller</w:t>
      </w:r>
      <w:r>
        <w:br/>
        <w:t>- Modular architecture to allow Snake game logic to remain separate from engine internals</w:t>
      </w:r>
      <w:r w:rsidR="00596122">
        <w:br/>
        <w:t xml:space="preserve">- </w:t>
      </w:r>
      <w:proofErr w:type="spellStart"/>
      <w:r w:rsidR="00596122">
        <w:t>PlayerInputRouter</w:t>
      </w:r>
      <w:proofErr w:type="spellEnd"/>
      <w:r w:rsidR="00596122">
        <w:t xml:space="preserve"> has been implemented.</w:t>
      </w:r>
    </w:p>
    <w:p w14:paraId="39392B1F" w14:textId="77777777" w:rsidR="00FF7CA7" w:rsidRDefault="00000000">
      <w:pPr>
        <w:pStyle w:val="Heading2"/>
      </w:pPr>
      <w:r>
        <w:t>3. Planned Snake Game Features</w:t>
      </w:r>
    </w:p>
    <w:p w14:paraId="6138140F" w14:textId="77777777" w:rsidR="00FF7CA7" w:rsidRDefault="00000000">
      <w:r>
        <w:t>- Wall spawning after a total number of meat slices eaten, placed once no snake tail is in the location</w:t>
      </w:r>
      <w:r>
        <w:br/>
        <w:t>- Warning system before walls spawn</w:t>
      </w:r>
      <w:r>
        <w:br/>
        <w:t>- Meat rotting over time, turning black and reducing score if eaten</w:t>
      </w:r>
      <w:r>
        <w:br/>
        <w:t>- Boid system for flies that target the oldest meat slices</w:t>
      </w:r>
      <w:r>
        <w:br/>
        <w:t>- Power-ups that grant temporary speed boosts, with timed expiration</w:t>
      </w:r>
      <w:r>
        <w:br/>
        <w:t>- Intro and outro screens for arcade mode</w:t>
      </w:r>
    </w:p>
    <w:p w14:paraId="3F666E72" w14:textId="77777777" w:rsidR="00FF7CA7" w:rsidRDefault="00000000">
      <w:pPr>
        <w:pStyle w:val="Heading2"/>
      </w:pPr>
      <w:r>
        <w:lastRenderedPageBreak/>
        <w:t>4. Planned Engine Improvements</w:t>
      </w:r>
    </w:p>
    <w:p w14:paraId="57A7F3F0" w14:textId="77777777" w:rsidR="00FF7CA7" w:rsidRDefault="00000000">
      <w:r>
        <w:t>- Implement PlayerInputRouter mapping for mixed control schemes (e.g., Player 1 on keyboard, Player 2 on controller)</w:t>
      </w:r>
      <w:r>
        <w:br/>
        <w:t>- Expanded controller support: keyboard, mouse, and standard gamepads</w:t>
      </w:r>
      <w:r>
        <w:br/>
        <w:t>- Optional benchmarking overlay for FPS, frame time, draw calls, and resolution scaling</w:t>
      </w:r>
      <w:r>
        <w:br/>
        <w:t>- Runtime toggling of post-processing effects</w:t>
      </w:r>
      <w:r>
        <w:br/>
        <w:t>- Low-spec optimization path for Raspberry Pi or weaker PCs (dynamic resolution, reduced effects)</w:t>
      </w:r>
    </w:p>
    <w:p w14:paraId="614626EF" w14:textId="77777777" w:rsidR="00FF7CA7" w:rsidRDefault="00000000">
      <w:pPr>
        <w:pStyle w:val="Heading2"/>
      </w:pPr>
      <w:r>
        <w:t>5. Hardware Testing</w:t>
      </w:r>
    </w:p>
    <w:p w14:paraId="5B509C7A" w14:textId="77777777" w:rsidR="00FF7CA7" w:rsidRDefault="00000000">
      <w:r>
        <w:t>- Current development and testing primarily on MacBook Pro M4 Max (high-end, baseline performance)</w:t>
      </w:r>
      <w:r>
        <w:br/>
        <w:t>- Planned tests on Ryzen 7 7840U mini PC with Radeon 780M</w:t>
      </w:r>
      <w:r>
        <w:br/>
        <w:t>- Steam Deck (Zen 2 APU + RDNA 2 GPU) as a mid-tier benchmark environment</w:t>
      </w:r>
      <w:r>
        <w:br/>
        <w:t>- Expected portability to Raspberry Pi 5 for lightweight builds (without heavy post-processing)</w:t>
      </w:r>
    </w:p>
    <w:p w14:paraId="3E8FE59D" w14:textId="77777777" w:rsidR="00FF7CA7" w:rsidRDefault="00000000">
      <w:pPr>
        <w:pStyle w:val="Heading2"/>
      </w:pPr>
      <w:r>
        <w:t>6. Next Immediate Steps</w:t>
      </w:r>
    </w:p>
    <w:p w14:paraId="31688417" w14:textId="170C23D2" w:rsidR="00FF7CA7" w:rsidRDefault="00000000">
      <w:r>
        <w:t>- Finalize wall spawning and warning logic</w:t>
      </w:r>
      <w:r>
        <w:br/>
        <w:t>- Implement meat rotting system with flies</w:t>
      </w:r>
      <w:r w:rsidR="00596122">
        <w:t xml:space="preserve">. The flies will be implemented as a </w:t>
      </w:r>
      <w:proofErr w:type="spellStart"/>
      <w:r w:rsidR="00596122">
        <w:t>boid</w:t>
      </w:r>
      <w:proofErr w:type="spellEnd"/>
      <w:r w:rsidR="00596122">
        <w:t xml:space="preserve"> system.</w:t>
      </w:r>
      <w:r>
        <w:br/>
        <w:t>- Add power-up spawning and logic</w:t>
      </w:r>
      <w:r>
        <w:br/>
        <w:t>- Create intro/outro screens</w:t>
      </w:r>
      <w:r w:rsidR="00596122">
        <w:t xml:space="preserve"> </w:t>
      </w:r>
      <w:r>
        <w:br/>
        <w:t>- Optional: Build benchmarking overlay for hardware testing</w:t>
      </w:r>
    </w:p>
    <w:p w14:paraId="2ABBB22C" w14:textId="77777777" w:rsidR="007C0751" w:rsidRDefault="007C0751" w:rsidP="007C0751">
      <w:pPr>
        <w:pStyle w:val="Heading1"/>
      </w:pPr>
      <w:r>
        <w:t>Quick audit checklist you can run through your codebase</w:t>
      </w:r>
    </w:p>
    <w:p w14:paraId="7DAF1CDE" w14:textId="77777777" w:rsidR="007C0751" w:rsidRDefault="007C0751" w:rsidP="007C0751">
      <w:pPr>
        <w:pStyle w:val="NormalWeb"/>
        <w:numPr>
          <w:ilvl w:val="0"/>
          <w:numId w:val="10"/>
        </w:numPr>
      </w:pPr>
      <w:r>
        <w:t xml:space="preserve">No </w:t>
      </w:r>
      <w:r>
        <w:rPr>
          <w:rStyle w:val="HTMLCode"/>
        </w:rPr>
        <w:t>new []</w:t>
      </w:r>
      <w:r>
        <w:t xml:space="preserve"> in any </w:t>
      </w:r>
      <w:r>
        <w:rPr>
          <w:rStyle w:val="Strong"/>
          <w:rFonts w:eastAsiaTheme="majorEastAsia"/>
        </w:rPr>
        <w:t>Draw/Update/Apply</w:t>
      </w:r>
      <w:r>
        <w:t xml:space="preserve"> method (post</w:t>
      </w:r>
      <w:r>
        <w:noBreakHyphen/>
        <w:t>FX, particles, AI).</w:t>
      </w:r>
    </w:p>
    <w:p w14:paraId="41F37D84" w14:textId="77777777" w:rsidR="007C0751" w:rsidRDefault="007C0751" w:rsidP="007C0751">
      <w:pPr>
        <w:pStyle w:val="NormalWeb"/>
        <w:numPr>
          <w:ilvl w:val="0"/>
          <w:numId w:val="10"/>
        </w:numPr>
      </w:pPr>
      <w:r>
        <w:t xml:space="preserve">No </w:t>
      </w:r>
      <w:proofErr w:type="spellStart"/>
      <w:proofErr w:type="gramStart"/>
      <w:r>
        <w:rPr>
          <w:rStyle w:val="HTMLCode"/>
        </w:rPr>
        <w:t>ToList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Select</w:t>
      </w:r>
      <w:r>
        <w:t xml:space="preserve">, </w:t>
      </w:r>
      <w:r>
        <w:rPr>
          <w:rStyle w:val="HTMLCode"/>
        </w:rPr>
        <w:t>Where</w:t>
      </w:r>
      <w:r>
        <w:t xml:space="preserve"> inside the main loop.</w:t>
      </w:r>
    </w:p>
    <w:p w14:paraId="3522F703" w14:textId="77777777" w:rsidR="007C0751" w:rsidRDefault="007C0751" w:rsidP="007C0751">
      <w:pPr>
        <w:pStyle w:val="NormalWeb"/>
        <w:numPr>
          <w:ilvl w:val="0"/>
          <w:numId w:val="10"/>
        </w:numPr>
      </w:pPr>
      <w:r>
        <w:t xml:space="preserve">No </w:t>
      </w:r>
      <w:r>
        <w:rPr>
          <w:rStyle w:val="HTMLCode"/>
        </w:rPr>
        <w:t>string interpolation</w:t>
      </w:r>
      <w:r>
        <w:t xml:space="preserve"> or </w:t>
      </w:r>
      <w:proofErr w:type="spellStart"/>
      <w:r>
        <w:rPr>
          <w:rStyle w:val="HTMLCode"/>
        </w:rPr>
        <w:t>Console.WriteLine</w:t>
      </w:r>
      <w:proofErr w:type="spellEnd"/>
      <w:r>
        <w:t xml:space="preserve"> during frames.</w:t>
      </w:r>
    </w:p>
    <w:p w14:paraId="196B0190" w14:textId="77777777" w:rsidR="007C0751" w:rsidRDefault="007C0751" w:rsidP="007C0751">
      <w:pPr>
        <w:pStyle w:val="NormalWeb"/>
        <w:numPr>
          <w:ilvl w:val="0"/>
          <w:numId w:val="10"/>
        </w:numPr>
      </w:pPr>
      <w:r>
        <w:t xml:space="preserve">All shader </w:t>
      </w:r>
      <w:proofErr w:type="spellStart"/>
      <w:r>
        <w:rPr>
          <w:rStyle w:val="HTMLCode"/>
        </w:rPr>
        <w:t>SetValue</w:t>
      </w:r>
      <w:proofErr w:type="spellEnd"/>
      <w:r>
        <w:rPr>
          <w:rStyle w:val="HTMLCode"/>
        </w:rPr>
        <w:t>/Get*</w:t>
      </w:r>
      <w:r>
        <w:t xml:space="preserve"> use </w:t>
      </w:r>
      <w:proofErr w:type="spellStart"/>
      <w:r>
        <w:rPr>
          <w:rStyle w:val="HTMLCode"/>
        </w:rPr>
        <w:t>stackalloc</w:t>
      </w:r>
      <w:proofErr w:type="spellEnd"/>
      <w:r>
        <w:t>.</w:t>
      </w:r>
    </w:p>
    <w:p w14:paraId="3927B220" w14:textId="77777777" w:rsidR="007C0751" w:rsidRDefault="007C0751" w:rsidP="007C0751">
      <w:pPr>
        <w:pStyle w:val="NormalWeb"/>
        <w:numPr>
          <w:ilvl w:val="0"/>
          <w:numId w:val="10"/>
        </w:numPr>
      </w:pPr>
      <w:r>
        <w:t xml:space="preserve">Any temporary arrays in gameplay AI use </w:t>
      </w:r>
      <w:proofErr w:type="spellStart"/>
      <w:r>
        <w:rPr>
          <w:rStyle w:val="HTMLCode"/>
        </w:rPr>
        <w:t>ArrayPool</w:t>
      </w:r>
      <w:proofErr w:type="spellEnd"/>
      <w:r>
        <w:rPr>
          <w:rStyle w:val="HTMLCode"/>
        </w:rPr>
        <w:t>&lt;T&gt;</w:t>
      </w:r>
      <w:r>
        <w:t xml:space="preserve"> and are returned same frame.</w:t>
      </w:r>
    </w:p>
    <w:p w14:paraId="42E95409" w14:textId="77777777" w:rsidR="007C0751" w:rsidRDefault="007C0751" w:rsidP="007C0751">
      <w:pPr>
        <w:pStyle w:val="NormalWeb"/>
        <w:numPr>
          <w:ilvl w:val="0"/>
          <w:numId w:val="10"/>
        </w:numPr>
      </w:pPr>
      <w:r>
        <w:t xml:space="preserve">Background services are cached as </w:t>
      </w:r>
      <w:r>
        <w:rPr>
          <w:rStyle w:val="HTMLCode"/>
        </w:rPr>
        <w:t>List&lt;</w:t>
      </w:r>
      <w:proofErr w:type="spellStart"/>
      <w:r>
        <w:rPr>
          <w:rStyle w:val="HTMLCode"/>
        </w:rPr>
        <w:t>IBackgroundService</w:t>
      </w:r>
      <w:proofErr w:type="spellEnd"/>
      <w:r>
        <w:rPr>
          <w:rStyle w:val="HTMLCode"/>
        </w:rPr>
        <w:t>&gt;</w:t>
      </w:r>
      <w:r>
        <w:t xml:space="preserve"> (you already do) and iterated directly.</w:t>
      </w:r>
    </w:p>
    <w:p w14:paraId="0C49B204" w14:textId="77777777" w:rsidR="007C0751" w:rsidRDefault="007C0751" w:rsidP="007C0751">
      <w:pPr>
        <w:pStyle w:val="NormalWeb"/>
        <w:numPr>
          <w:ilvl w:val="0"/>
          <w:numId w:val="10"/>
        </w:numPr>
      </w:pPr>
      <w:r>
        <w:t>No lambdas created inside update/draw; anything callback</w:t>
      </w:r>
      <w:r>
        <w:noBreakHyphen/>
        <w:t>based is registered once.</w:t>
      </w:r>
    </w:p>
    <w:p w14:paraId="23E35872" w14:textId="77777777" w:rsidR="007C0751" w:rsidRDefault="007C0751"/>
    <w:sectPr w:rsidR="007C0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885AED"/>
    <w:multiLevelType w:val="multilevel"/>
    <w:tmpl w:val="226E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802657">
    <w:abstractNumId w:val="8"/>
  </w:num>
  <w:num w:numId="2" w16cid:durableId="2133402282">
    <w:abstractNumId w:val="6"/>
  </w:num>
  <w:num w:numId="3" w16cid:durableId="1770157500">
    <w:abstractNumId w:val="5"/>
  </w:num>
  <w:num w:numId="4" w16cid:durableId="2141652382">
    <w:abstractNumId w:val="4"/>
  </w:num>
  <w:num w:numId="5" w16cid:durableId="773133749">
    <w:abstractNumId w:val="7"/>
  </w:num>
  <w:num w:numId="6" w16cid:durableId="189685292">
    <w:abstractNumId w:val="3"/>
  </w:num>
  <w:num w:numId="7" w16cid:durableId="1771899826">
    <w:abstractNumId w:val="2"/>
  </w:num>
  <w:num w:numId="8" w16cid:durableId="2007316577">
    <w:abstractNumId w:val="1"/>
  </w:num>
  <w:num w:numId="9" w16cid:durableId="11225265">
    <w:abstractNumId w:val="0"/>
  </w:num>
  <w:num w:numId="10" w16cid:durableId="341592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F2B"/>
    <w:rsid w:val="00034616"/>
    <w:rsid w:val="0006063C"/>
    <w:rsid w:val="0015074B"/>
    <w:rsid w:val="0029639D"/>
    <w:rsid w:val="00326F90"/>
    <w:rsid w:val="00596122"/>
    <w:rsid w:val="007C0751"/>
    <w:rsid w:val="00AA1D8D"/>
    <w:rsid w:val="00B47730"/>
    <w:rsid w:val="00CB0664"/>
    <w:rsid w:val="00FC693F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9BAAD"/>
  <w14:defaultImageDpi w14:val="300"/>
  <w15:docId w15:val="{9B8BC899-5BDB-7143-ABDD-29A48AD1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C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0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Dennis Steffen</cp:lastModifiedBy>
  <cp:revision>3</cp:revision>
  <dcterms:created xsi:type="dcterms:W3CDTF">2013-12-23T23:15:00Z</dcterms:created>
  <dcterms:modified xsi:type="dcterms:W3CDTF">2025-08-12T10:41:00Z</dcterms:modified>
  <cp:category/>
</cp:coreProperties>
</file>